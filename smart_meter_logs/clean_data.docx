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Clean Smart Meter Data</w:t>
      </w:r>
    </w:p>
    <w:p>
      <w:r>
        <w:t>{'Timestamp': '2025-03-18 08:00:00', 'Meter_ID': 'MTR1000', 'Energy_Consumed_kWh': 10.0, 'Voltage_V': 230.0, 'Current_A': 5.0}</w:t>
      </w:r>
    </w:p>
    <w:p>
      <w:r>
        <w:t>{'Timestamp': '2025-03-18 09:00:00', 'Meter_ID': 'MTR1001', 'Energy_Consumed_kWh': 15.0, 'Voltage_V': 220.0, 'Current_A': 6.0}</w:t>
      </w:r>
    </w:p>
    <w:p>
      <w:r>
        <w:t>{'Timestamp': '2025-03-18 10:00:00', 'Meter_ID': 'MTR1002', 'Energy_Consumed_kWh': 12.0, 'Voltage_V': 235.0, 'Current_A': 5.5}</w:t>
      </w:r>
    </w:p>
    <w:p>
      <w:r>
        <w:t>{'Timestamp': '2025-03-18 11:00:00', 'Meter_ID': 'MTR1003', 'Energy_Consumed_kWh': 14.0, 'Voltage_V': 240.0, 'Current_A': 6.0}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